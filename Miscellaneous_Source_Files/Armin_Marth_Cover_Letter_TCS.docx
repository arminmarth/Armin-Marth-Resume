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Armin Marth</w:t>
        <w:br/>
        <w:t>Edmondson Park, Sydney NSW 2174, Australia</w:t>
        <w:br/>
        <w:t>Email: arminmarth@gmail.com | Phone: 0415 639 091</w:t>
        <w:br/>
        <w:br/>
      </w:r>
    </w:p>
    <w:p>
      <w:r>
        <w:t>[Date]</w:t>
        <w:br/>
        <w:br/>
      </w:r>
    </w:p>
    <w:p>
      <w:r>
        <w:t>Poonam Ghuge</w:t>
        <w:br/>
        <w:t>Sakshi Singh</w:t>
        <w:br/>
        <w:t>Tata Consultancy Services</w:t>
        <w:br/>
        <w:t>Email: poonam.ghuge@tcs.com, sakshi.singh@tcs.com</w:t>
        <w:br/>
        <w:br/>
      </w:r>
    </w:p>
    <w:p>
      <w:r>
        <w:t>Dear Ms. Ghuge and Ms. Singh,</w:t>
        <w:br/>
      </w:r>
    </w:p>
    <w:p>
      <w:pPr>
        <w:jc w:val="both"/>
      </w:pPr>
      <w:r>
        <w:t>I am writing to express my interest in the Cyber Security positions within the Cyber Security Business Unit of TCS Australia as advertised. With a newly completed Certificate IV in Cyber Security from TAFE NSW, combined with over a decade of diverse IT experience and recent certifications in Microsoft technologies, I am enthusiastic about contributing to your team.</w:t>
        <w:br/>
        <w:br/>
      </w:r>
      <w:r>
        <w:t>My recent certifications include:</w:t>
        <w:br/>
      </w:r>
      <w:r>
        <w:t>Microsoft 365 Certified: Fundamentals (MS-900)</w:t>
        <w:br/>
      </w:r>
      <w:r>
        <w:t>Microsoft Certified: Azure Fundamentals (AZ-900)</w:t>
        <w:br/>
      </w:r>
      <w:r>
        <w:t>Microsoft Certified: Security, Compliance, and Identity Fundamentals (SC-900)</w:t>
        <w:br/>
      </w:r>
      <w:r>
        <w:t>Microsoft Certified: Azure AI Fundamentals (AI-900)</w:t>
        <w:br/>
        <w:br/>
      </w:r>
      <w:r>
        <w:t>At TAFE NSW, I honed my skills in cybersecurity, including project execution, legislation application, privacy and ethical practices, and security infrastructure management. My academic training also covered crucial areas like network security, cybersecurity data analysis, and incident response planning, aligning well with the requirements of your roles.</w:t>
        <w:br/>
        <w:br/>
      </w:r>
      <w:r>
        <w:t>My professional background includes roles in system administration, project management, customer support, and quality assurance. With experience in organizations like Absolute IT Consulting and Medical Director, I have a proven track record in troubleshooting, network solution design, and security management. My technical acumen extends to Windows and Linux operating systems, Microsoft Office, virtualization tools, and CRM systems, including Salesforce.com and Microsoft Dynamics 365.</w:t>
        <w:br/>
        <w:br/>
      </w:r>
      <w:r>
        <w:t>Notably, my ability to manage projects and deliver quality customer support aligns with TCS's focus on innovation and customer collaboration. I am particularly drawn to your commitment to sustainability and your impressive global footprint, which resonates with my desire to work in an environment that values both technological advancement and social responsibility.</w:t>
        <w:br/>
        <w:br/>
      </w:r>
      <w:r>
        <w:t>I am eager to bring my expertise in cybersecurity, coupled with my passion for technology and problem-solving, to your team. I am excited about the opportunity to contribute to TCS's innovative projects and to grow within your esteemed organization.</w:t>
        <w:br/>
        <w:br/>
      </w:r>
      <w:r>
        <w:t>Thank you for considering my application. I look forward to the opportunity to discuss how my skills and experiences align with the needs of your team and to learn more about the impactful work at TCS.</w:t>
        <w:br/>
        <w:br/>
      </w:r>
      <w:r>
        <w:t>Sincerely,</w:t>
        <w:br/>
        <w:br/>
      </w:r>
      <w:r>
        <w:t>Armin Marth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