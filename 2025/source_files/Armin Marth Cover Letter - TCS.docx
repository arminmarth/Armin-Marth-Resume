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F84C" w14:textId="77777777" w:rsidR="00831BDF" w:rsidRDefault="00000000">
      <w:r>
        <w:rPr>
          <w:b/>
          <w:sz w:val="28"/>
        </w:rPr>
        <w:t>Armin Marth</w:t>
      </w:r>
    </w:p>
    <w:p w14:paraId="7BF3615C" w14:textId="18AA8967" w:rsidR="00831BDF" w:rsidRDefault="00000000">
      <w:r>
        <w:t>Sydney NSW 2174, Australia</w:t>
      </w:r>
      <w:r>
        <w:br/>
        <w:t>Email: arminmarth@gmail.com</w:t>
      </w:r>
      <w:r>
        <w:br/>
        <w:t>Phone: 0415 639 091</w:t>
      </w:r>
      <w:r>
        <w:br/>
      </w:r>
    </w:p>
    <w:p w14:paraId="42EAFA09" w14:textId="0DC2E542" w:rsidR="00831BDF" w:rsidRDefault="00D54251">
      <w:r>
        <w:t>8</w:t>
      </w:r>
      <w:r w:rsidRPr="00D54251">
        <w:rPr>
          <w:vertAlign w:val="superscript"/>
        </w:rPr>
        <w:t>th</w:t>
      </w:r>
      <w:r>
        <w:t xml:space="preserve"> December 2023</w:t>
      </w:r>
      <w:r w:rsidR="00000000">
        <w:br/>
      </w:r>
    </w:p>
    <w:p w14:paraId="1B5EDE32" w14:textId="217EED99" w:rsidR="00D54251" w:rsidRDefault="00000000" w:rsidP="00D54251">
      <w:r>
        <w:t>Poonam Ghuge</w:t>
      </w:r>
      <w:r>
        <w:br/>
        <w:t>Sakshi Singh</w:t>
      </w:r>
      <w:r>
        <w:br/>
        <w:t>Tata Consultancy Services</w:t>
      </w:r>
      <w:r>
        <w:br/>
        <w:t xml:space="preserve">Email: </w:t>
      </w:r>
      <w:hyperlink r:id="rId6" w:history="1">
        <w:r w:rsidR="00D54251" w:rsidRPr="009F3369">
          <w:rPr>
            <w:rStyle w:val="Hyperlink"/>
          </w:rPr>
          <w:t>poonam.ghuge@tcs.com</w:t>
        </w:r>
      </w:hyperlink>
      <w:r w:rsidR="00D54251">
        <w:t xml:space="preserve"> ;</w:t>
      </w:r>
      <w:r>
        <w:t xml:space="preserve"> </w:t>
      </w:r>
      <w:hyperlink r:id="rId7" w:history="1">
        <w:r w:rsidR="00D54251" w:rsidRPr="009F3369">
          <w:rPr>
            <w:rStyle w:val="Hyperlink"/>
          </w:rPr>
          <w:t>sakshi.singh@tcs.com</w:t>
        </w:r>
      </w:hyperlink>
    </w:p>
    <w:p w14:paraId="18A89B6C" w14:textId="77777777" w:rsidR="00D54251" w:rsidRDefault="00D54251" w:rsidP="00D54251"/>
    <w:p w14:paraId="459BF336" w14:textId="3CD46454" w:rsidR="00D54251" w:rsidRPr="00D54251" w:rsidRDefault="00000000" w:rsidP="00D54251">
      <w:r>
        <w:t xml:space="preserve">Dear </w:t>
      </w:r>
      <w:r w:rsidR="00D54251">
        <w:t xml:space="preserve">Poonam </w:t>
      </w:r>
      <w:proofErr w:type="spellStart"/>
      <w:r w:rsidR="00D54251">
        <w:t>Ghuge</w:t>
      </w:r>
      <w:proofErr w:type="spellEnd"/>
      <w:r>
        <w:t xml:space="preserve"> and </w:t>
      </w:r>
      <w:r w:rsidR="00D54251">
        <w:t>Sakshi Singh</w:t>
      </w:r>
      <w:r>
        <w:t>,</w:t>
      </w:r>
      <w:r w:rsidR="00D54251">
        <w:br/>
      </w:r>
      <w:r>
        <w:br/>
      </w:r>
      <w:r w:rsidR="00D54251" w:rsidRPr="00D54251">
        <w:rPr>
          <w:lang w:val="en-AU"/>
        </w:rPr>
        <w:t xml:space="preserve">I am writing to express my enthusiastic interest in the Cyber Security Analyst - Security Operations </w:t>
      </w:r>
      <w:proofErr w:type="spellStart"/>
      <w:r w:rsidR="00D54251" w:rsidRPr="00D54251">
        <w:rPr>
          <w:lang w:val="en-AU"/>
        </w:rPr>
        <w:t>Center</w:t>
      </w:r>
      <w:proofErr w:type="spellEnd"/>
      <w:r w:rsidR="00D54251" w:rsidRPr="00D54251">
        <w:rPr>
          <w:lang w:val="en-AU"/>
        </w:rPr>
        <w:t xml:space="preserve"> (SOC) position at Tata Consultancy Services, as advertised on TAFE NSW. My passion for cybersecurity, coupled with my recent completion of the Certificate IV in Cyber Security, fuels my desire to contribute to a fast-paced environment like your SOC and leverage my expertise to enhance your organization's security posture.</w:t>
      </w:r>
    </w:p>
    <w:p w14:paraId="0ACE37A3" w14:textId="77777777" w:rsidR="00D54251" w:rsidRPr="00D54251" w:rsidRDefault="00D54251" w:rsidP="00D54251">
      <w:pPr>
        <w:rPr>
          <w:lang w:val="en-AU"/>
        </w:rPr>
      </w:pPr>
      <w:r w:rsidRPr="00D54251">
        <w:rPr>
          <w:lang w:val="en-AU"/>
        </w:rPr>
        <w:t>My diverse career in IT has equipped me with a strong foundation in network administration, project management, and customer support. I have honed my troubleshooting skills while providing network support in a small business environment, managed complex projects within healthcare and non-profit organizations, and delivered exceptional customer service in the medical and strata management industries. These experiences have instilled in me valuable skills in troubleshooting, system management, and stakeholder communication, all of which are crucial for success in a SOC environment.</w:t>
      </w:r>
    </w:p>
    <w:p w14:paraId="2439139A" w14:textId="77777777" w:rsidR="00D54251" w:rsidRPr="00D54251" w:rsidRDefault="00D54251" w:rsidP="00D54251">
      <w:pPr>
        <w:rPr>
          <w:lang w:val="en-AU"/>
        </w:rPr>
      </w:pPr>
      <w:r w:rsidRPr="00D54251">
        <w:rPr>
          <w:lang w:val="en-AU"/>
        </w:rPr>
        <w:t>Beyond my professional experience, I have also actively pursued professional development opportunities, earning the CompTIA A+ Service Technician and HDI Help Desk Analyst certifications. Additionally, I hold the Microsoft 365 Certified: Fundamentals (MS-900), Microsoft Certified: Azure Fundamentals (AZ-900), and Microsoft Certified: Security, Compliance, and Identity Fundamentals (SC-900) certifications, demonstrating my commitment to staying current with industry best practices and technologies.</w:t>
      </w:r>
    </w:p>
    <w:p w14:paraId="3CB1B4F1" w14:textId="77777777" w:rsidR="00D54251" w:rsidRPr="00D54251" w:rsidRDefault="00D54251" w:rsidP="00D54251">
      <w:pPr>
        <w:rPr>
          <w:lang w:val="en-AU"/>
        </w:rPr>
      </w:pPr>
      <w:r w:rsidRPr="00D54251">
        <w:rPr>
          <w:lang w:val="en-AU"/>
        </w:rPr>
        <w:t>Confident in my recently acquired qualifications and extensive experience, I am eager to leverage my skills and knowledge to contribute to your SOC team. I am a fast learner and a team player, and I am confident that I can thrive in your dynamic environment. I look forward to discussing how I can be an asset to your team.</w:t>
      </w:r>
    </w:p>
    <w:p w14:paraId="08774BA9" w14:textId="77777777" w:rsidR="00D54251" w:rsidRPr="00D54251" w:rsidRDefault="00D54251" w:rsidP="00D54251">
      <w:pPr>
        <w:rPr>
          <w:lang w:val="en-AU"/>
        </w:rPr>
      </w:pPr>
      <w:r w:rsidRPr="00D54251">
        <w:rPr>
          <w:lang w:val="en-AU"/>
        </w:rPr>
        <w:t>Thank you for your time and consideration.</w:t>
      </w:r>
    </w:p>
    <w:p w14:paraId="639E3828" w14:textId="77777777" w:rsidR="00D54251" w:rsidRPr="00D54251" w:rsidRDefault="00D54251" w:rsidP="00D54251">
      <w:pPr>
        <w:rPr>
          <w:lang w:val="en-AU"/>
        </w:rPr>
      </w:pPr>
      <w:r w:rsidRPr="00D54251">
        <w:rPr>
          <w:lang w:val="en-AU"/>
        </w:rPr>
        <w:t>Sincerely,</w:t>
      </w:r>
    </w:p>
    <w:p w14:paraId="1593229B" w14:textId="48A35D37" w:rsidR="00D54251" w:rsidRPr="00D54251" w:rsidRDefault="00D54251" w:rsidP="00D54251">
      <w:pPr>
        <w:rPr>
          <w:lang w:val="en-AU"/>
        </w:rPr>
      </w:pPr>
      <w:r w:rsidRPr="00D54251">
        <w:rPr>
          <w:lang w:val="en-AU"/>
        </w:rPr>
        <w:t>Armin Marth</w:t>
      </w:r>
    </w:p>
    <w:sectPr w:rsidR="00D54251" w:rsidRPr="00D54251" w:rsidSect="00D542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588559">
    <w:abstractNumId w:val="8"/>
  </w:num>
  <w:num w:numId="2" w16cid:durableId="1648316827">
    <w:abstractNumId w:val="6"/>
  </w:num>
  <w:num w:numId="3" w16cid:durableId="580069053">
    <w:abstractNumId w:val="5"/>
  </w:num>
  <w:num w:numId="4" w16cid:durableId="803549493">
    <w:abstractNumId w:val="4"/>
  </w:num>
  <w:num w:numId="5" w16cid:durableId="1658264570">
    <w:abstractNumId w:val="7"/>
  </w:num>
  <w:num w:numId="6" w16cid:durableId="1308362400">
    <w:abstractNumId w:val="3"/>
  </w:num>
  <w:num w:numId="7" w16cid:durableId="465781561">
    <w:abstractNumId w:val="2"/>
  </w:num>
  <w:num w:numId="8" w16cid:durableId="1652441380">
    <w:abstractNumId w:val="1"/>
  </w:num>
  <w:num w:numId="9" w16cid:durableId="75170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1BDF"/>
    <w:rsid w:val="00AA1D8D"/>
    <w:rsid w:val="00B47730"/>
    <w:rsid w:val="00CB0664"/>
    <w:rsid w:val="00D542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38638"/>
  <w14:defaultImageDpi w14:val="300"/>
  <w15:docId w15:val="{C87EA9CE-DF27-45C7-8B33-6D04A6FF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54251"/>
    <w:rPr>
      <w:rFonts w:ascii="Times New Roman" w:hAnsi="Times New Roman" w:cs="Times New Roman"/>
      <w:sz w:val="24"/>
      <w:szCs w:val="24"/>
    </w:rPr>
  </w:style>
  <w:style w:type="character" w:styleId="Hyperlink">
    <w:name w:val="Hyperlink"/>
    <w:basedOn w:val="DefaultParagraphFont"/>
    <w:uiPriority w:val="99"/>
    <w:unhideWhenUsed/>
    <w:rsid w:val="00D54251"/>
    <w:rPr>
      <w:color w:val="0000FF" w:themeColor="hyperlink"/>
      <w:u w:val="single"/>
    </w:rPr>
  </w:style>
  <w:style w:type="character" w:styleId="UnresolvedMention">
    <w:name w:val="Unresolved Mention"/>
    <w:basedOn w:val="DefaultParagraphFont"/>
    <w:uiPriority w:val="99"/>
    <w:semiHidden/>
    <w:unhideWhenUsed/>
    <w:rsid w:val="00D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39510">
      <w:bodyDiv w:val="1"/>
      <w:marLeft w:val="0"/>
      <w:marRight w:val="0"/>
      <w:marTop w:val="0"/>
      <w:marBottom w:val="0"/>
      <w:divBdr>
        <w:top w:val="none" w:sz="0" w:space="0" w:color="auto"/>
        <w:left w:val="none" w:sz="0" w:space="0" w:color="auto"/>
        <w:bottom w:val="none" w:sz="0" w:space="0" w:color="auto"/>
        <w:right w:val="none" w:sz="0" w:space="0" w:color="auto"/>
      </w:divBdr>
    </w:div>
    <w:div w:id="1686977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kshi.singh@tc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oonam.ghuge@tc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Armin Marth</cp:lastModifiedBy>
  <cp:revision>2</cp:revision>
  <dcterms:created xsi:type="dcterms:W3CDTF">2013-12-23T23:15:00Z</dcterms:created>
  <dcterms:modified xsi:type="dcterms:W3CDTF">2023-12-08T02:44:00Z</dcterms:modified>
  <cp:category/>
</cp:coreProperties>
</file>