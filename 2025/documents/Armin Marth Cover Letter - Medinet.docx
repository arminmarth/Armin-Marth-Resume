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5F84C" w14:textId="77777777" w:rsidR="00831BDF" w:rsidRDefault="00000000">
      <w:r>
        <w:rPr>
          <w:b/>
          <w:sz w:val="28"/>
        </w:rPr>
        <w:t>Armin Marth</w:t>
      </w:r>
    </w:p>
    <w:p w14:paraId="7BF3615C" w14:textId="18AA8967" w:rsidR="00831BDF" w:rsidRDefault="00000000">
      <w:r>
        <w:t>Sydney NSW 2174, Australia</w:t>
      </w:r>
      <w:r>
        <w:br/>
        <w:t>Email: arminmarth@gmail.com</w:t>
      </w:r>
      <w:r>
        <w:br/>
        <w:t>Phone: 0415 639 091</w:t>
      </w:r>
      <w:r>
        <w:br/>
      </w:r>
    </w:p>
    <w:p w14:paraId="37BD2308" w14:textId="361848B4" w:rsidR="009C0C23" w:rsidRDefault="009C0C23" w:rsidP="009C0C23">
      <w:r>
        <w:t>13</w:t>
      </w:r>
      <w:r w:rsidR="00D54251" w:rsidRPr="00D54251">
        <w:rPr>
          <w:vertAlign w:val="superscript"/>
        </w:rPr>
        <w:t>th</w:t>
      </w:r>
      <w:r w:rsidR="00D54251">
        <w:t xml:space="preserve"> December 2023</w:t>
      </w:r>
    </w:p>
    <w:p w14:paraId="455F02F8" w14:textId="77777777" w:rsidR="00B807BA" w:rsidRDefault="00D54251" w:rsidP="00B807BA">
      <w:r>
        <w:br/>
      </w:r>
      <w:r w:rsidR="00B807BA">
        <w:t>Dear Hiring Manager,</w:t>
      </w:r>
    </w:p>
    <w:p w14:paraId="6901AAE6" w14:textId="77777777" w:rsidR="00B807BA" w:rsidRDefault="00B807BA" w:rsidP="00B807BA"/>
    <w:p w14:paraId="07E0104D" w14:textId="54260000" w:rsidR="00B807BA" w:rsidRDefault="00B807BA" w:rsidP="00B807BA">
      <w:r>
        <w:t xml:space="preserve">I am writing to express my interest in the Software Development Support role at </w:t>
      </w:r>
      <w:proofErr w:type="spellStart"/>
      <w:r>
        <w:t>MyHealth</w:t>
      </w:r>
      <w:proofErr w:type="spellEnd"/>
      <w:r>
        <w:t xml:space="preserve"> / </w:t>
      </w:r>
      <w:proofErr w:type="spellStart"/>
      <w:r>
        <w:t>Medinet</w:t>
      </w:r>
      <w:proofErr w:type="spellEnd"/>
      <w:r>
        <w:t>. With a comprehensive background in IT, notably my tenure as a QA Test Analyst at Medical Director, I am well-equipped to support your software development needs.</w:t>
      </w:r>
    </w:p>
    <w:p w14:paraId="17F5E5C1" w14:textId="50DAF2CA" w:rsidR="00B807BA" w:rsidRDefault="00B807BA" w:rsidP="00B807BA">
      <w:r>
        <w:t>At Medical Director, I led the quality assurance for a clinical management software system, where I developed skills in scripting for automated testing environments and played a pivotal role in transitioning the company to Agile development and testing cycles. This experience honed my technical acumen in software testing, issue diagnosis, and resolution, aligning perfectly with the duties of the advertised role.</w:t>
      </w:r>
    </w:p>
    <w:p w14:paraId="5B8547F5" w14:textId="65E5B831" w:rsidR="00B807BA" w:rsidRDefault="00B807BA" w:rsidP="00B807BA">
      <w:r>
        <w:t xml:space="preserve">I am proficient in managing ITSM processes, adept in various operating systems including Windows and Linux, and experienced in software installation and configuration, which is crucial for the role at </w:t>
      </w:r>
      <w:proofErr w:type="spellStart"/>
      <w:r>
        <w:t>MyHealth</w:t>
      </w:r>
      <w:proofErr w:type="spellEnd"/>
      <w:r>
        <w:t xml:space="preserve"> / </w:t>
      </w:r>
      <w:proofErr w:type="spellStart"/>
      <w:r>
        <w:t>Medinet</w:t>
      </w:r>
      <w:proofErr w:type="spellEnd"/>
      <w:r>
        <w:t>. My ability to assess and specify software components, combined with my experience in troubleshooting software and network issues, positions me as a strong candidate for this position.</w:t>
      </w:r>
    </w:p>
    <w:p w14:paraId="147E1E09" w14:textId="38D81614" w:rsidR="00B807BA" w:rsidRDefault="00B807BA" w:rsidP="00B807BA">
      <w:r>
        <w:t>Additionally, my technical skills, reinforced by certifications such as CompTIA A+, Microsoft Certified Professional, and ISTQB Foundation in Software Testing, complement the requirements of your role. My commitment to continuous learning and development in IT ensures that I stay at the forefront of technological advancements.</w:t>
      </w:r>
    </w:p>
    <w:p w14:paraId="1D05FABB" w14:textId="54D3D4C8" w:rsidR="00B807BA" w:rsidRDefault="00B807BA" w:rsidP="00B807BA">
      <w:r>
        <w:t xml:space="preserve">I am eager to bring my expertise in software support and development to </w:t>
      </w:r>
      <w:proofErr w:type="spellStart"/>
      <w:r>
        <w:t>MyHealth</w:t>
      </w:r>
      <w:proofErr w:type="spellEnd"/>
      <w:r>
        <w:t xml:space="preserve"> / </w:t>
      </w:r>
      <w:proofErr w:type="spellStart"/>
      <w:r>
        <w:t>Medinet</w:t>
      </w:r>
      <w:proofErr w:type="spellEnd"/>
      <w:r>
        <w:t xml:space="preserve"> and contribute to your reputation as a leading medical provider in Australia. I look forward to the opportunity to discuss how my background and skills align with the needs of your team.</w:t>
      </w:r>
    </w:p>
    <w:p w14:paraId="09709082" w14:textId="77777777" w:rsidR="00B807BA" w:rsidRDefault="00B807BA" w:rsidP="00B807BA">
      <w:r>
        <w:t xml:space="preserve">Thank you for considering my application. I am excited about the prospect of contributing to the success of </w:t>
      </w:r>
      <w:proofErr w:type="spellStart"/>
      <w:r>
        <w:t>MyHealth</w:t>
      </w:r>
      <w:proofErr w:type="spellEnd"/>
      <w:r>
        <w:t xml:space="preserve"> / </w:t>
      </w:r>
      <w:proofErr w:type="spellStart"/>
      <w:r>
        <w:t>Medinet</w:t>
      </w:r>
      <w:proofErr w:type="spellEnd"/>
      <w:r>
        <w:t>.</w:t>
      </w:r>
    </w:p>
    <w:p w14:paraId="3E648406" w14:textId="77777777" w:rsidR="00B807BA" w:rsidRDefault="00B807BA" w:rsidP="00B807BA"/>
    <w:p w14:paraId="3129A7E2" w14:textId="77777777" w:rsidR="00B807BA" w:rsidRDefault="00B807BA" w:rsidP="00B807BA">
      <w:r>
        <w:t>Sincerely,</w:t>
      </w:r>
    </w:p>
    <w:p w14:paraId="261A4A71" w14:textId="77777777" w:rsidR="00B807BA" w:rsidRDefault="00B807BA" w:rsidP="00B807BA"/>
    <w:p w14:paraId="1593229B" w14:textId="5D96DC7D" w:rsidR="00D54251" w:rsidRPr="00B807BA" w:rsidRDefault="00B807BA" w:rsidP="00B807BA">
      <w:r>
        <w:t>Armin Marth</w:t>
      </w:r>
    </w:p>
    <w:sectPr w:rsidR="00D54251" w:rsidRPr="00B807BA" w:rsidSect="00D5425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5588559">
    <w:abstractNumId w:val="8"/>
  </w:num>
  <w:num w:numId="2" w16cid:durableId="1648316827">
    <w:abstractNumId w:val="6"/>
  </w:num>
  <w:num w:numId="3" w16cid:durableId="580069053">
    <w:abstractNumId w:val="5"/>
  </w:num>
  <w:num w:numId="4" w16cid:durableId="803549493">
    <w:abstractNumId w:val="4"/>
  </w:num>
  <w:num w:numId="5" w16cid:durableId="1658264570">
    <w:abstractNumId w:val="7"/>
  </w:num>
  <w:num w:numId="6" w16cid:durableId="1308362400">
    <w:abstractNumId w:val="3"/>
  </w:num>
  <w:num w:numId="7" w16cid:durableId="465781561">
    <w:abstractNumId w:val="2"/>
  </w:num>
  <w:num w:numId="8" w16cid:durableId="1652441380">
    <w:abstractNumId w:val="1"/>
  </w:num>
  <w:num w:numId="9" w16cid:durableId="75170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31BDF"/>
    <w:rsid w:val="009C0C23"/>
    <w:rsid w:val="00AA1D8D"/>
    <w:rsid w:val="00B47730"/>
    <w:rsid w:val="00B807BA"/>
    <w:rsid w:val="00CB0664"/>
    <w:rsid w:val="00D542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138638"/>
  <w14:defaultImageDpi w14:val="300"/>
  <w15:docId w15:val="{C87EA9CE-DF27-45C7-8B33-6D04A6FF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54251"/>
    <w:rPr>
      <w:rFonts w:ascii="Times New Roman" w:hAnsi="Times New Roman" w:cs="Times New Roman"/>
      <w:sz w:val="24"/>
      <w:szCs w:val="24"/>
    </w:rPr>
  </w:style>
  <w:style w:type="character" w:styleId="Hyperlink">
    <w:name w:val="Hyperlink"/>
    <w:basedOn w:val="DefaultParagraphFont"/>
    <w:uiPriority w:val="99"/>
    <w:unhideWhenUsed/>
    <w:rsid w:val="00D54251"/>
    <w:rPr>
      <w:color w:val="0000FF" w:themeColor="hyperlink"/>
      <w:u w:val="single"/>
    </w:rPr>
  </w:style>
  <w:style w:type="character" w:styleId="UnresolvedMention">
    <w:name w:val="Unresolved Mention"/>
    <w:basedOn w:val="DefaultParagraphFont"/>
    <w:uiPriority w:val="99"/>
    <w:semiHidden/>
    <w:unhideWhenUsed/>
    <w:rsid w:val="00D54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655155">
      <w:bodyDiv w:val="1"/>
      <w:marLeft w:val="0"/>
      <w:marRight w:val="0"/>
      <w:marTop w:val="0"/>
      <w:marBottom w:val="0"/>
      <w:divBdr>
        <w:top w:val="none" w:sz="0" w:space="0" w:color="auto"/>
        <w:left w:val="none" w:sz="0" w:space="0" w:color="auto"/>
        <w:bottom w:val="none" w:sz="0" w:space="0" w:color="auto"/>
        <w:right w:val="none" w:sz="0" w:space="0" w:color="auto"/>
      </w:divBdr>
    </w:div>
    <w:div w:id="858739510">
      <w:bodyDiv w:val="1"/>
      <w:marLeft w:val="0"/>
      <w:marRight w:val="0"/>
      <w:marTop w:val="0"/>
      <w:marBottom w:val="0"/>
      <w:divBdr>
        <w:top w:val="none" w:sz="0" w:space="0" w:color="auto"/>
        <w:left w:val="none" w:sz="0" w:space="0" w:color="auto"/>
        <w:bottom w:val="none" w:sz="0" w:space="0" w:color="auto"/>
        <w:right w:val="none" w:sz="0" w:space="0" w:color="auto"/>
      </w:divBdr>
    </w:div>
    <w:div w:id="16869779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Armin Marth</cp:lastModifiedBy>
  <cp:revision>2</cp:revision>
  <dcterms:created xsi:type="dcterms:W3CDTF">2023-12-12T21:12:00Z</dcterms:created>
  <dcterms:modified xsi:type="dcterms:W3CDTF">2023-12-12T21:12:00Z</dcterms:modified>
  <cp:category/>
</cp:coreProperties>
</file>